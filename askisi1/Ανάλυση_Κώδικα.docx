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7AE4B" w14:textId="77777777" w:rsidR="00FA2A83" w:rsidRPr="00FA2A83" w:rsidRDefault="00FA2A83" w:rsidP="00FA2A83">
      <w:pPr>
        <w:pStyle w:val="Heading1"/>
        <w:jc w:val="center"/>
        <w:rPr>
          <w:sz w:val="40"/>
          <w:szCs w:val="40"/>
          <w:lang w:val="el-GR"/>
        </w:rPr>
      </w:pPr>
      <w:r w:rsidRPr="00FA2A83">
        <w:rPr>
          <w:sz w:val="40"/>
          <w:szCs w:val="40"/>
          <w:lang w:val="el-GR"/>
        </w:rPr>
        <w:t>Εισαγωγή σε αισθητήρες &amp; συλλογή δεδομένων</w:t>
      </w:r>
    </w:p>
    <w:p w14:paraId="0B444FB9" w14:textId="77777777" w:rsidR="00FA2A83" w:rsidRDefault="00FA2A83" w:rsidP="00FA2A83">
      <w:pPr>
        <w:rPr>
          <w:lang w:val="el-GR"/>
        </w:rPr>
      </w:pPr>
    </w:p>
    <w:p w14:paraId="38366C68" w14:textId="27D7577E" w:rsidR="00FA2A83" w:rsidRPr="009F1F3F" w:rsidRDefault="00FA2A83" w:rsidP="00FA2A83">
      <w:pPr>
        <w:rPr>
          <w:lang w:val="el-GR"/>
        </w:rPr>
      </w:pPr>
      <w:r w:rsidRPr="009F1F3F">
        <w:rPr>
          <w:lang w:val="el-GR"/>
        </w:rPr>
        <w:t xml:space="preserve">Στόχοι: Να μάθεις να φορτώνεις, καθαρίζεις και </w:t>
      </w:r>
      <w:proofErr w:type="spellStart"/>
      <w:r w:rsidRPr="009F1F3F">
        <w:rPr>
          <w:lang w:val="el-GR"/>
        </w:rPr>
        <w:t>οπτικοποιείς</w:t>
      </w:r>
      <w:proofErr w:type="spellEnd"/>
      <w:r w:rsidRPr="009F1F3F">
        <w:rPr>
          <w:lang w:val="el-GR"/>
        </w:rPr>
        <w:t xml:space="preserve"> δεδομένα θερμοκρασίας &amp; υγρασίας.</w:t>
      </w:r>
      <w:r w:rsidRPr="009F1F3F">
        <w:rPr>
          <w:lang w:val="el-GR"/>
        </w:rPr>
        <w:br/>
      </w:r>
      <w:r w:rsidRPr="009F1F3F">
        <w:rPr>
          <w:lang w:val="el-GR"/>
        </w:rPr>
        <w:br/>
      </w:r>
      <w:r>
        <w:t>Excel</w:t>
      </w:r>
      <w:r w:rsidRPr="009F1F3F">
        <w:rPr>
          <w:lang w:val="el-GR"/>
        </w:rPr>
        <w:t>:</w:t>
      </w:r>
      <w:r w:rsidRPr="009F1F3F">
        <w:rPr>
          <w:lang w:val="el-GR"/>
        </w:rPr>
        <w:br/>
        <w:t xml:space="preserve">- Άνοιξε τα δεδομένα από το αρχείο (π.χ. </w:t>
      </w:r>
      <w:r>
        <w:t>all</w:t>
      </w:r>
      <w:r w:rsidRPr="009F1F3F">
        <w:rPr>
          <w:lang w:val="el-GR"/>
        </w:rPr>
        <w:t>.</w:t>
      </w:r>
      <w:r>
        <w:t>xlsx</w:t>
      </w:r>
      <w:r w:rsidRPr="009F1F3F">
        <w:rPr>
          <w:lang w:val="el-GR"/>
        </w:rPr>
        <w:t xml:space="preserve"> ή </w:t>
      </w:r>
      <w:r>
        <w:t>CSV</w:t>
      </w:r>
      <w:r w:rsidRPr="009F1F3F">
        <w:rPr>
          <w:lang w:val="el-GR"/>
        </w:rPr>
        <w:t>).</w:t>
      </w:r>
      <w:r w:rsidRPr="009F1F3F">
        <w:rPr>
          <w:lang w:val="el-GR"/>
        </w:rPr>
        <w:br/>
        <w:t>- Υπολόγισε: Μέσο όρο (</w:t>
      </w:r>
      <w:r>
        <w:t>AVERAGE</w:t>
      </w:r>
      <w:r w:rsidRPr="009F1F3F">
        <w:rPr>
          <w:lang w:val="el-GR"/>
        </w:rPr>
        <w:t>), Ελάχιστο (</w:t>
      </w:r>
      <w:r>
        <w:t>MIN</w:t>
      </w:r>
      <w:r w:rsidRPr="009F1F3F">
        <w:rPr>
          <w:lang w:val="el-GR"/>
        </w:rPr>
        <w:t>), Μέγιστο (</w:t>
      </w:r>
      <w:r>
        <w:t>MAX</w:t>
      </w:r>
      <w:r w:rsidRPr="009F1F3F">
        <w:rPr>
          <w:lang w:val="el-GR"/>
        </w:rPr>
        <w:t>), Διάμεσο (</w:t>
      </w:r>
      <w:r>
        <w:t>MEDIAN</w:t>
      </w:r>
      <w:r w:rsidRPr="009F1F3F">
        <w:rPr>
          <w:lang w:val="el-GR"/>
        </w:rPr>
        <w:t>).</w:t>
      </w:r>
      <w:r w:rsidRPr="009F1F3F">
        <w:rPr>
          <w:lang w:val="el-GR"/>
        </w:rPr>
        <w:br/>
      </w:r>
      <w:r w:rsidRPr="009F1F3F">
        <w:rPr>
          <w:lang w:val="el-GR"/>
        </w:rPr>
        <w:br/>
      </w:r>
      <w:r>
        <w:t>Python</w:t>
      </w:r>
      <w:r w:rsidRPr="009F1F3F">
        <w:rPr>
          <w:lang w:val="el-GR"/>
        </w:rPr>
        <w:t xml:space="preserve"> (</w:t>
      </w:r>
      <w:r>
        <w:t>week</w:t>
      </w:r>
      <w:r w:rsidRPr="009F1F3F">
        <w:rPr>
          <w:lang w:val="el-GR"/>
        </w:rPr>
        <w:t>1_</w:t>
      </w:r>
      <w:r>
        <w:t>sensors</w:t>
      </w:r>
      <w:r w:rsidRPr="009F1F3F">
        <w:rPr>
          <w:lang w:val="el-GR"/>
        </w:rPr>
        <w:t>_</w:t>
      </w:r>
      <w:r>
        <w:t>basics</w:t>
      </w:r>
      <w:r w:rsidRPr="009F1F3F">
        <w:rPr>
          <w:lang w:val="el-GR"/>
        </w:rPr>
        <w:t>.</w:t>
      </w:r>
      <w:proofErr w:type="spellStart"/>
      <w:r>
        <w:t>py</w:t>
      </w:r>
      <w:proofErr w:type="spellEnd"/>
      <w:r w:rsidRPr="009F1F3F">
        <w:rPr>
          <w:lang w:val="el-GR"/>
        </w:rPr>
        <w:t>):</w:t>
      </w:r>
      <w:r w:rsidRPr="009F1F3F">
        <w:rPr>
          <w:lang w:val="el-GR"/>
        </w:rPr>
        <w:br/>
        <w:t xml:space="preserve">- Τρέξε το </w:t>
      </w:r>
      <w:r>
        <w:t>script</w:t>
      </w:r>
      <w:r w:rsidRPr="009F1F3F">
        <w:rPr>
          <w:lang w:val="el-GR"/>
        </w:rPr>
        <w:t xml:space="preserve"> με `</w:t>
      </w:r>
      <w:r>
        <w:t>python</w:t>
      </w:r>
      <w:r w:rsidRPr="009F1F3F">
        <w:rPr>
          <w:lang w:val="el-GR"/>
        </w:rPr>
        <w:t xml:space="preserve"> </w:t>
      </w:r>
      <w:r>
        <w:t>week</w:t>
      </w:r>
      <w:r w:rsidRPr="009F1F3F">
        <w:rPr>
          <w:lang w:val="el-GR"/>
        </w:rPr>
        <w:t>1_</w:t>
      </w:r>
      <w:r>
        <w:t>sensors</w:t>
      </w:r>
      <w:r w:rsidRPr="009F1F3F">
        <w:rPr>
          <w:lang w:val="el-GR"/>
        </w:rPr>
        <w:t>_</w:t>
      </w:r>
      <w:r>
        <w:t>basics</w:t>
      </w:r>
      <w:r w:rsidRPr="009F1F3F">
        <w:rPr>
          <w:lang w:val="el-GR"/>
        </w:rPr>
        <w:t>.</w:t>
      </w:r>
      <w:proofErr w:type="spellStart"/>
      <w:r>
        <w:t>py</w:t>
      </w:r>
      <w:proofErr w:type="spellEnd"/>
      <w:r w:rsidRPr="009F1F3F">
        <w:rPr>
          <w:lang w:val="el-GR"/>
        </w:rPr>
        <w:t>`.</w:t>
      </w:r>
      <w:r w:rsidRPr="009F1F3F">
        <w:rPr>
          <w:lang w:val="el-GR"/>
        </w:rPr>
        <w:br/>
        <w:t xml:space="preserve">- Αν δεν βρεις </w:t>
      </w:r>
      <w:r>
        <w:t>CSV</w:t>
      </w:r>
      <w:r w:rsidRPr="009F1F3F">
        <w:rPr>
          <w:lang w:val="el-GR"/>
        </w:rPr>
        <w:t>, δημιουργεί συνθετικά δεδομένα μόνο του.</w:t>
      </w:r>
      <w:r w:rsidRPr="009F1F3F">
        <w:rPr>
          <w:lang w:val="el-GR"/>
        </w:rPr>
        <w:br/>
        <w:t xml:space="preserve">- Παράγει: αρχεία </w:t>
      </w:r>
      <w:r>
        <w:t>raw</w:t>
      </w:r>
      <w:r w:rsidRPr="009F1F3F">
        <w:rPr>
          <w:lang w:val="el-GR"/>
        </w:rPr>
        <w:t>.</w:t>
      </w:r>
      <w:r>
        <w:t>csv</w:t>
      </w:r>
      <w:r w:rsidRPr="009F1F3F">
        <w:rPr>
          <w:lang w:val="el-GR"/>
        </w:rPr>
        <w:t xml:space="preserve"> και </w:t>
      </w:r>
      <w:r>
        <w:t>clean</w:t>
      </w:r>
      <w:r w:rsidRPr="009F1F3F">
        <w:rPr>
          <w:lang w:val="el-GR"/>
        </w:rPr>
        <w:t>.</w:t>
      </w:r>
      <w:r>
        <w:t>csv</w:t>
      </w:r>
      <w:r w:rsidRPr="009F1F3F">
        <w:rPr>
          <w:lang w:val="el-GR"/>
        </w:rPr>
        <w:t>, γραφήματα θερμοκρασίας/υγρασίας (</w:t>
      </w:r>
      <w:r>
        <w:t>raw</w:t>
      </w:r>
      <w:r w:rsidRPr="009F1F3F">
        <w:rPr>
          <w:lang w:val="el-GR"/>
        </w:rPr>
        <w:t xml:space="preserve"> &amp; </w:t>
      </w:r>
      <w:r>
        <w:t>calibrated</w:t>
      </w:r>
      <w:r w:rsidRPr="009F1F3F">
        <w:rPr>
          <w:lang w:val="el-GR"/>
        </w:rPr>
        <w:t>), γραφήματα διαφορών (πριν/μετά τον καθαρισμό).</w:t>
      </w:r>
      <w:r w:rsidRPr="009F1F3F">
        <w:rPr>
          <w:lang w:val="el-GR"/>
        </w:rPr>
        <w:br/>
      </w:r>
      <w:r w:rsidRPr="009F1F3F">
        <w:rPr>
          <w:lang w:val="el-GR"/>
        </w:rPr>
        <w:br/>
        <w:t xml:space="preserve">Τι </w:t>
      </w:r>
      <w:r>
        <w:rPr>
          <w:lang w:val="el-GR"/>
        </w:rPr>
        <w:t>θα παραδώσουμε:</w:t>
      </w:r>
      <w:r w:rsidRPr="009F1F3F">
        <w:rPr>
          <w:lang w:val="el-GR"/>
        </w:rPr>
        <w:t>:</w:t>
      </w:r>
      <w:r w:rsidRPr="009F1F3F">
        <w:rPr>
          <w:lang w:val="el-GR"/>
        </w:rPr>
        <w:br/>
        <w:t xml:space="preserve">- Στατιστικά από το </w:t>
      </w:r>
      <w:r>
        <w:t>Excel</w:t>
      </w:r>
      <w:r w:rsidRPr="009F1F3F">
        <w:rPr>
          <w:lang w:val="el-GR"/>
        </w:rPr>
        <w:t>.</w:t>
      </w:r>
      <w:r w:rsidRPr="009F1F3F">
        <w:rPr>
          <w:lang w:val="el-GR"/>
        </w:rPr>
        <w:br/>
        <w:t xml:space="preserve">- Τα γραφήματα που έβγαλε το </w:t>
      </w:r>
      <w:r>
        <w:t>Python</w:t>
      </w:r>
      <w:r w:rsidRPr="009F1F3F">
        <w:rPr>
          <w:lang w:val="el-GR"/>
        </w:rPr>
        <w:t xml:space="preserve"> </w:t>
      </w:r>
      <w:r>
        <w:t>script</w:t>
      </w:r>
      <w:r w:rsidRPr="009F1F3F">
        <w:rPr>
          <w:lang w:val="el-GR"/>
        </w:rPr>
        <w:t>.</w:t>
      </w:r>
      <w:r w:rsidRPr="009F1F3F">
        <w:rPr>
          <w:lang w:val="el-GR"/>
        </w:rPr>
        <w:br/>
        <w:t>- Ένα μικρό σχόλιο: τι διαφορές είδες πριν/μετά τον καθαρισμό.</w:t>
      </w:r>
    </w:p>
    <w:p w14:paraId="46E033AB" w14:textId="77777777" w:rsidR="00FA2A83" w:rsidRDefault="00FA2A83">
      <w:pPr>
        <w:pStyle w:val="Title"/>
        <w:rPr>
          <w:sz w:val="36"/>
          <w:szCs w:val="36"/>
          <w:lang w:val="el-GR"/>
        </w:rPr>
      </w:pPr>
    </w:p>
    <w:p w14:paraId="694072F9" w14:textId="77777777" w:rsidR="00FA2A83" w:rsidRDefault="00FA2A83">
      <w:pPr>
        <w:pStyle w:val="Title"/>
        <w:rPr>
          <w:sz w:val="36"/>
          <w:szCs w:val="36"/>
          <w:lang w:val="el-GR"/>
        </w:rPr>
      </w:pPr>
    </w:p>
    <w:p w14:paraId="2144D9E0" w14:textId="222B1139" w:rsidR="00A44E19" w:rsidRPr="00FA2A83" w:rsidRDefault="00000000">
      <w:pPr>
        <w:pStyle w:val="Title"/>
        <w:rPr>
          <w:sz w:val="36"/>
          <w:szCs w:val="36"/>
        </w:rPr>
      </w:pPr>
      <w:proofErr w:type="spellStart"/>
      <w:r w:rsidRPr="00FA2A83">
        <w:rPr>
          <w:sz w:val="36"/>
          <w:szCs w:val="36"/>
        </w:rPr>
        <w:t>Ανάλυση</w:t>
      </w:r>
      <w:proofErr w:type="spellEnd"/>
      <w:r w:rsidRPr="00FA2A83">
        <w:rPr>
          <w:sz w:val="36"/>
          <w:szCs w:val="36"/>
        </w:rPr>
        <w:t xml:space="preserve"> Python </w:t>
      </w:r>
      <w:proofErr w:type="spellStart"/>
      <w:r w:rsidRPr="00FA2A83">
        <w:rPr>
          <w:sz w:val="36"/>
          <w:szCs w:val="36"/>
        </w:rPr>
        <w:t>Κώδικ</w:t>
      </w:r>
      <w:proofErr w:type="spellEnd"/>
      <w:r w:rsidRPr="00FA2A83">
        <w:rPr>
          <w:sz w:val="36"/>
          <w:szCs w:val="36"/>
        </w:rPr>
        <w:t>α – week1_sensors_basics.py</w:t>
      </w:r>
    </w:p>
    <w:p w14:paraId="696733D9" w14:textId="77777777" w:rsidR="00A44E19" w:rsidRPr="00FA2A83" w:rsidRDefault="00000000">
      <w:pPr>
        <w:rPr>
          <w:lang w:val="el-GR"/>
        </w:rPr>
      </w:pPr>
      <w:r w:rsidRPr="00FA2A83">
        <w:rPr>
          <w:lang w:val="el-GR"/>
        </w:rPr>
        <w:t xml:space="preserve">Το αρχείο </w:t>
      </w:r>
      <w:r>
        <w:t>week</w:t>
      </w:r>
      <w:r w:rsidRPr="00FA2A83">
        <w:rPr>
          <w:lang w:val="el-GR"/>
        </w:rPr>
        <w:t>1_</w:t>
      </w:r>
      <w:r>
        <w:t>sensors</w:t>
      </w:r>
      <w:r w:rsidRPr="00FA2A83">
        <w:rPr>
          <w:lang w:val="el-GR"/>
        </w:rPr>
        <w:t>_</w:t>
      </w:r>
      <w:r>
        <w:t>basics</w:t>
      </w:r>
      <w:r w:rsidRPr="00FA2A83">
        <w:rPr>
          <w:lang w:val="el-GR"/>
        </w:rPr>
        <w:t>.</w:t>
      </w:r>
      <w:proofErr w:type="spellStart"/>
      <w:r>
        <w:t>py</w:t>
      </w:r>
      <w:proofErr w:type="spellEnd"/>
      <w:r w:rsidRPr="00FA2A83">
        <w:rPr>
          <w:lang w:val="el-GR"/>
        </w:rPr>
        <w:t xml:space="preserve"> περιλαμβάνει όλη τη ροή: φόρτωση/δημιουργία δεδομένων, καθαρισμό, αποθήκευση, γραφήματα και ανάλυση διαφορών. Ακολουθεί ανάλυση γραμμή-προς-γραμμή:</w:t>
      </w:r>
    </w:p>
    <w:p w14:paraId="373D04FE" w14:textId="77777777" w:rsidR="00A44E19" w:rsidRPr="00FA2A83" w:rsidRDefault="00000000">
      <w:pPr>
        <w:pStyle w:val="Heading1"/>
        <w:rPr>
          <w:lang w:val="el-GR"/>
        </w:rPr>
      </w:pPr>
      <w:r w:rsidRPr="00FA2A83">
        <w:rPr>
          <w:lang w:val="el-GR"/>
        </w:rPr>
        <w:t>Εισαγωγή βιβλιοθηκών</w:t>
      </w:r>
    </w:p>
    <w:p w14:paraId="3AF55319" w14:textId="77777777" w:rsidR="00A44E19" w:rsidRPr="00FA2A83" w:rsidRDefault="00000000">
      <w:pPr>
        <w:rPr>
          <w:lang w:val="el-GR"/>
        </w:rPr>
      </w:pPr>
      <w:r>
        <w:t>import</w:t>
      </w:r>
      <w:r w:rsidRPr="00FA2A83">
        <w:rPr>
          <w:lang w:val="el-GR"/>
        </w:rPr>
        <w:t xml:space="preserve"> </w:t>
      </w:r>
      <w:proofErr w:type="spellStart"/>
      <w:r>
        <w:t>argparse</w:t>
      </w:r>
      <w:proofErr w:type="spellEnd"/>
      <w:r w:rsidRPr="00FA2A83">
        <w:rPr>
          <w:lang w:val="el-GR"/>
        </w:rPr>
        <w:t xml:space="preserve">                 # επιτρέπει παραμέτρους από γραμμή εντολών</w:t>
      </w:r>
      <w:r w:rsidRPr="00FA2A83">
        <w:rPr>
          <w:lang w:val="el-GR"/>
        </w:rPr>
        <w:br/>
      </w:r>
      <w:r>
        <w:t>import</w:t>
      </w:r>
      <w:r w:rsidRPr="00FA2A83">
        <w:rPr>
          <w:lang w:val="el-GR"/>
        </w:rPr>
        <w:t xml:space="preserve"> </w:t>
      </w:r>
      <w:proofErr w:type="spellStart"/>
      <w:r>
        <w:t>os</w:t>
      </w:r>
      <w:proofErr w:type="spellEnd"/>
      <w:r w:rsidRPr="00FA2A83">
        <w:rPr>
          <w:lang w:val="el-GR"/>
        </w:rPr>
        <w:t xml:space="preserve">                       # συναρτήσεις λειτουργικού</w:t>
      </w:r>
      <w:r w:rsidRPr="00FA2A83">
        <w:rPr>
          <w:lang w:val="el-GR"/>
        </w:rPr>
        <w:br/>
      </w:r>
      <w:r>
        <w:t>from</w:t>
      </w:r>
      <w:r w:rsidRPr="00FA2A83">
        <w:rPr>
          <w:lang w:val="el-GR"/>
        </w:rPr>
        <w:t xml:space="preserve"> </w:t>
      </w:r>
      <w:proofErr w:type="spellStart"/>
      <w:r>
        <w:t>pathlib</w:t>
      </w:r>
      <w:proofErr w:type="spellEnd"/>
      <w:r w:rsidRPr="00FA2A83">
        <w:rPr>
          <w:lang w:val="el-GR"/>
        </w:rPr>
        <w:t xml:space="preserve"> </w:t>
      </w:r>
      <w:r>
        <w:t>import</w:t>
      </w:r>
      <w:r w:rsidRPr="00FA2A83">
        <w:rPr>
          <w:lang w:val="el-GR"/>
        </w:rPr>
        <w:t xml:space="preserve"> </w:t>
      </w:r>
      <w:r>
        <w:t>Path</w:t>
      </w:r>
      <w:r w:rsidRPr="00FA2A83">
        <w:rPr>
          <w:lang w:val="el-GR"/>
        </w:rPr>
        <w:t xml:space="preserve">        # ασφαλείς διαδρομές</w:t>
      </w:r>
      <w:r w:rsidRPr="00FA2A83">
        <w:rPr>
          <w:lang w:val="el-GR"/>
        </w:rPr>
        <w:br/>
      </w:r>
      <w:r>
        <w:t>import</w:t>
      </w:r>
      <w:r w:rsidRPr="00FA2A83">
        <w:rPr>
          <w:lang w:val="el-GR"/>
        </w:rPr>
        <w:t xml:space="preserve"> </w:t>
      </w:r>
      <w:proofErr w:type="spellStart"/>
      <w:r>
        <w:t>numpy</w:t>
      </w:r>
      <w:proofErr w:type="spellEnd"/>
      <w:r w:rsidRPr="00FA2A83">
        <w:rPr>
          <w:lang w:val="el-GR"/>
        </w:rPr>
        <w:t xml:space="preserve"> </w:t>
      </w:r>
      <w:r>
        <w:t>as</w:t>
      </w:r>
      <w:r w:rsidRPr="00FA2A83">
        <w:rPr>
          <w:lang w:val="el-GR"/>
        </w:rPr>
        <w:t xml:space="preserve"> </w:t>
      </w:r>
      <w:r>
        <w:t>np</w:t>
      </w:r>
      <w:r w:rsidRPr="00FA2A83">
        <w:rPr>
          <w:lang w:val="el-GR"/>
        </w:rPr>
        <w:t xml:space="preserve">              # αριθμητικοί υπολογισμοί</w:t>
      </w:r>
      <w:r w:rsidRPr="00FA2A83">
        <w:rPr>
          <w:lang w:val="el-GR"/>
        </w:rPr>
        <w:br/>
      </w:r>
      <w:r>
        <w:t>import</w:t>
      </w:r>
      <w:r w:rsidRPr="00FA2A83">
        <w:rPr>
          <w:lang w:val="el-GR"/>
        </w:rPr>
        <w:t xml:space="preserve"> </w:t>
      </w:r>
      <w:r>
        <w:t>pandas</w:t>
      </w:r>
      <w:r w:rsidRPr="00FA2A83">
        <w:rPr>
          <w:lang w:val="el-GR"/>
        </w:rPr>
        <w:t xml:space="preserve"> </w:t>
      </w:r>
      <w:r>
        <w:t>as</w:t>
      </w:r>
      <w:r w:rsidRPr="00FA2A83">
        <w:rPr>
          <w:lang w:val="el-GR"/>
        </w:rPr>
        <w:t xml:space="preserve"> </w:t>
      </w:r>
      <w:r>
        <w:t>pd</w:t>
      </w:r>
      <w:r w:rsidRPr="00FA2A83">
        <w:rPr>
          <w:lang w:val="el-GR"/>
        </w:rPr>
        <w:t xml:space="preserve">             # διαχείριση δεδομένων</w:t>
      </w:r>
      <w:r w:rsidRPr="00FA2A83">
        <w:rPr>
          <w:lang w:val="el-GR"/>
        </w:rPr>
        <w:br/>
      </w:r>
      <w:r>
        <w:t>import</w:t>
      </w:r>
      <w:r w:rsidRPr="00FA2A83">
        <w:rPr>
          <w:lang w:val="el-GR"/>
        </w:rPr>
        <w:t xml:space="preserve"> </w:t>
      </w:r>
      <w:proofErr w:type="gramStart"/>
      <w:r>
        <w:t>matplotlib</w:t>
      </w:r>
      <w:r w:rsidRPr="00FA2A83">
        <w:rPr>
          <w:lang w:val="el-GR"/>
        </w:rPr>
        <w:t>.</w:t>
      </w:r>
      <w:proofErr w:type="spellStart"/>
      <w:r>
        <w:t>pyplot</w:t>
      </w:r>
      <w:proofErr w:type="spellEnd"/>
      <w:proofErr w:type="gramEnd"/>
      <w:r w:rsidRPr="00FA2A83">
        <w:rPr>
          <w:lang w:val="el-GR"/>
        </w:rPr>
        <w:t xml:space="preserve"> </w:t>
      </w:r>
      <w:r>
        <w:t>as</w:t>
      </w:r>
      <w:r w:rsidRPr="00FA2A83">
        <w:rPr>
          <w:lang w:val="el-GR"/>
        </w:rPr>
        <w:t xml:space="preserve"> </w:t>
      </w:r>
      <w:proofErr w:type="spellStart"/>
      <w:r>
        <w:t>plt</w:t>
      </w:r>
      <w:proofErr w:type="spellEnd"/>
      <w:r w:rsidRPr="00FA2A83">
        <w:rPr>
          <w:lang w:val="el-GR"/>
        </w:rPr>
        <w:t xml:space="preserve"> # γραφήματα</w:t>
      </w:r>
    </w:p>
    <w:p w14:paraId="7081C337" w14:textId="77777777" w:rsidR="00A44E19" w:rsidRPr="00FA2A83" w:rsidRDefault="00000000">
      <w:pPr>
        <w:pStyle w:val="Heading1"/>
        <w:rPr>
          <w:lang w:val="el-GR"/>
        </w:rPr>
      </w:pPr>
      <w:r w:rsidRPr="00FA2A83">
        <w:rPr>
          <w:lang w:val="el-GR"/>
        </w:rPr>
        <w:lastRenderedPageBreak/>
        <w:t>Ορισμός φακέλου εξόδου</w:t>
      </w:r>
    </w:p>
    <w:p w14:paraId="3D2B0CB7" w14:textId="77777777" w:rsidR="00A44E19" w:rsidRPr="00FA2A83" w:rsidRDefault="00000000">
      <w:pPr>
        <w:rPr>
          <w:lang w:val="el-GR"/>
        </w:rPr>
      </w:pPr>
      <w:r>
        <w:t>OUT</w:t>
      </w:r>
      <w:r w:rsidRPr="00FA2A83">
        <w:rPr>
          <w:lang w:val="el-GR"/>
        </w:rPr>
        <w:t xml:space="preserve"> = </w:t>
      </w:r>
      <w:r>
        <w:t>Path</w:t>
      </w:r>
      <w:r w:rsidRPr="00FA2A83">
        <w:rPr>
          <w:lang w:val="el-GR"/>
        </w:rPr>
        <w:t>("</w:t>
      </w:r>
      <w:r>
        <w:t>out</w:t>
      </w:r>
      <w:r w:rsidRPr="00FA2A83">
        <w:rPr>
          <w:lang w:val="el-GR"/>
        </w:rPr>
        <w:t>_</w:t>
      </w:r>
      <w:r>
        <w:t>w</w:t>
      </w:r>
      <w:r w:rsidRPr="00FA2A83">
        <w:rPr>
          <w:lang w:val="el-GR"/>
        </w:rPr>
        <w:t>1</w:t>
      </w:r>
      <w:proofErr w:type="gramStart"/>
      <w:r w:rsidRPr="00FA2A83">
        <w:rPr>
          <w:lang w:val="el-GR"/>
        </w:rPr>
        <w:t xml:space="preserve">")   </w:t>
      </w:r>
      <w:proofErr w:type="gramEnd"/>
      <w:r w:rsidRPr="00FA2A83">
        <w:rPr>
          <w:lang w:val="el-GR"/>
        </w:rPr>
        <w:t xml:space="preserve">         # όνομα φακέλου</w:t>
      </w:r>
      <w:r w:rsidRPr="00FA2A83">
        <w:rPr>
          <w:lang w:val="el-GR"/>
        </w:rPr>
        <w:br/>
      </w:r>
      <w:r>
        <w:t>OUT</w:t>
      </w:r>
      <w:r w:rsidRPr="00FA2A83">
        <w:rPr>
          <w:lang w:val="el-GR"/>
        </w:rPr>
        <w:t>.</w:t>
      </w:r>
      <w:proofErr w:type="spellStart"/>
      <w:r>
        <w:t>mkdir</w:t>
      </w:r>
      <w:proofErr w:type="spellEnd"/>
      <w:r w:rsidRPr="00FA2A83">
        <w:rPr>
          <w:lang w:val="el-GR"/>
        </w:rPr>
        <w:t>(</w:t>
      </w:r>
      <w:r>
        <w:t>exist</w:t>
      </w:r>
      <w:r w:rsidRPr="00FA2A83">
        <w:rPr>
          <w:lang w:val="el-GR"/>
        </w:rPr>
        <w:t>_</w:t>
      </w:r>
      <w:r>
        <w:t>ok</w:t>
      </w:r>
      <w:r w:rsidRPr="00FA2A83">
        <w:rPr>
          <w:lang w:val="el-GR"/>
        </w:rPr>
        <w:t>=</w:t>
      </w:r>
      <w:proofErr w:type="gramStart"/>
      <w:r>
        <w:t>True</w:t>
      </w:r>
      <w:r w:rsidRPr="00FA2A83">
        <w:rPr>
          <w:lang w:val="el-GR"/>
        </w:rPr>
        <w:t xml:space="preserve">)   </w:t>
      </w:r>
      <w:proofErr w:type="gramEnd"/>
      <w:r w:rsidRPr="00FA2A83">
        <w:rPr>
          <w:lang w:val="el-GR"/>
        </w:rPr>
        <w:t xml:space="preserve">     # δημιουργία αν δεν υπάρχει</w:t>
      </w:r>
    </w:p>
    <w:p w14:paraId="3793AC83" w14:textId="77777777" w:rsidR="00A44E19" w:rsidRPr="00FA2A83" w:rsidRDefault="00000000">
      <w:pPr>
        <w:pStyle w:val="Heading1"/>
        <w:rPr>
          <w:lang w:val="el-GR"/>
        </w:rPr>
      </w:pPr>
      <w:r w:rsidRPr="00FA2A83">
        <w:rPr>
          <w:lang w:val="el-GR"/>
        </w:rPr>
        <w:t>Συνάρτηση αποθήκευσης</w:t>
      </w:r>
    </w:p>
    <w:p w14:paraId="374DE3E0" w14:textId="77777777" w:rsidR="00A44E19" w:rsidRPr="00FA2A83" w:rsidRDefault="00000000">
      <w:pPr>
        <w:rPr>
          <w:lang w:val="el-GR"/>
        </w:rPr>
      </w:pPr>
      <w:r w:rsidRPr="00FA2A83">
        <w:rPr>
          <w:lang w:val="el-GR"/>
        </w:rPr>
        <w:t xml:space="preserve">Αποθηκεύει </w:t>
      </w:r>
      <w:proofErr w:type="spellStart"/>
      <w:r>
        <w:t>DataFrame</w:t>
      </w:r>
      <w:proofErr w:type="spellEnd"/>
      <w:r w:rsidRPr="00FA2A83">
        <w:rPr>
          <w:lang w:val="el-GR"/>
        </w:rPr>
        <w:t xml:space="preserve"> ταυτόχρονα σε </w:t>
      </w:r>
      <w:r>
        <w:t>CSV</w:t>
      </w:r>
      <w:r w:rsidRPr="00FA2A83">
        <w:rPr>
          <w:lang w:val="el-GR"/>
        </w:rPr>
        <w:t xml:space="preserve"> και </w:t>
      </w:r>
      <w:r>
        <w:t>JSON</w:t>
      </w:r>
      <w:r w:rsidRPr="00FA2A83">
        <w:rPr>
          <w:lang w:val="el-GR"/>
        </w:rPr>
        <w:t>.</w:t>
      </w:r>
    </w:p>
    <w:p w14:paraId="422BCA63" w14:textId="77777777" w:rsidR="00A44E19" w:rsidRPr="00FA2A83" w:rsidRDefault="00000000">
      <w:pPr>
        <w:pStyle w:val="Heading1"/>
        <w:rPr>
          <w:lang w:val="el-GR"/>
        </w:rPr>
      </w:pPr>
      <w:r w:rsidRPr="00FA2A83">
        <w:rPr>
          <w:lang w:val="el-GR"/>
        </w:rPr>
        <w:t>Δημιουργία συνθετικών δεδομένων</w:t>
      </w:r>
    </w:p>
    <w:p w14:paraId="250012C8" w14:textId="77777777" w:rsidR="00A44E19" w:rsidRPr="00FA2A83" w:rsidRDefault="00000000">
      <w:pPr>
        <w:rPr>
          <w:lang w:val="el-GR"/>
        </w:rPr>
      </w:pPr>
      <w:r>
        <w:t>make</w:t>
      </w:r>
      <w:r w:rsidRPr="00FA2A83">
        <w:rPr>
          <w:lang w:val="el-GR"/>
        </w:rPr>
        <w:t>_</w:t>
      </w:r>
      <w:proofErr w:type="gramStart"/>
      <w:r>
        <w:t>data</w:t>
      </w:r>
      <w:r w:rsidRPr="00FA2A83">
        <w:rPr>
          <w:lang w:val="el-GR"/>
        </w:rPr>
        <w:t>(</w:t>
      </w:r>
      <w:proofErr w:type="gramEnd"/>
      <w:r w:rsidRPr="00FA2A83">
        <w:rPr>
          <w:lang w:val="el-GR"/>
        </w:rPr>
        <w:t>): φτιάχνει 400 δείγματα θερμοκρασίας/υγρασίας ανά 10 λεπτά, με κυματισμό και θόρυβο.</w:t>
      </w:r>
    </w:p>
    <w:p w14:paraId="0EDD3BD4" w14:textId="77777777" w:rsidR="00A44E19" w:rsidRPr="00FA2A83" w:rsidRDefault="00000000">
      <w:pPr>
        <w:pStyle w:val="Heading1"/>
        <w:rPr>
          <w:lang w:val="el-GR"/>
        </w:rPr>
      </w:pPr>
      <w:r w:rsidRPr="00FA2A83">
        <w:rPr>
          <w:lang w:val="el-GR"/>
        </w:rPr>
        <w:t>Φόρτωση ή δημιουργία</w:t>
      </w:r>
    </w:p>
    <w:p w14:paraId="584CFE32" w14:textId="77777777" w:rsidR="00A44E19" w:rsidRPr="00FA2A83" w:rsidRDefault="00000000">
      <w:pPr>
        <w:rPr>
          <w:lang w:val="el-GR"/>
        </w:rPr>
      </w:pPr>
      <w:r>
        <w:t>load</w:t>
      </w:r>
      <w:r w:rsidRPr="00FA2A83">
        <w:rPr>
          <w:lang w:val="el-GR"/>
        </w:rPr>
        <w:t>_</w:t>
      </w:r>
      <w:r>
        <w:t>or</w:t>
      </w:r>
      <w:r w:rsidRPr="00FA2A83">
        <w:rPr>
          <w:lang w:val="el-GR"/>
        </w:rPr>
        <w:t>_</w:t>
      </w:r>
      <w:proofErr w:type="gramStart"/>
      <w:r>
        <w:t>synth</w:t>
      </w:r>
      <w:r w:rsidRPr="00FA2A83">
        <w:rPr>
          <w:lang w:val="el-GR"/>
        </w:rPr>
        <w:t>(</w:t>
      </w:r>
      <w:proofErr w:type="gramEnd"/>
      <w:r w:rsidRPr="00FA2A83">
        <w:rPr>
          <w:lang w:val="el-GR"/>
        </w:rPr>
        <w:t xml:space="preserve">): αν υπάρχει </w:t>
      </w:r>
      <w:r>
        <w:t>CSV</w:t>
      </w:r>
      <w:r w:rsidRPr="00FA2A83">
        <w:rPr>
          <w:lang w:val="el-GR"/>
        </w:rPr>
        <w:t xml:space="preserve"> το φορτώνει, αλλιώς δημιουργεί συνθετικά δεδομένα.</w:t>
      </w:r>
    </w:p>
    <w:p w14:paraId="1CC09743" w14:textId="77777777" w:rsidR="00A44E19" w:rsidRPr="00FA2A83" w:rsidRDefault="00000000">
      <w:pPr>
        <w:pStyle w:val="Heading1"/>
        <w:rPr>
          <w:lang w:val="el-GR"/>
        </w:rPr>
      </w:pPr>
      <w:r w:rsidRPr="00FA2A83">
        <w:rPr>
          <w:lang w:val="el-GR"/>
        </w:rPr>
        <w:t>Καθαρισμός δεδομένων</w:t>
      </w:r>
    </w:p>
    <w:p w14:paraId="2377A9AD" w14:textId="77777777" w:rsidR="00A44E19" w:rsidRPr="00FA2A83" w:rsidRDefault="00000000">
      <w:pPr>
        <w:rPr>
          <w:lang w:val="el-GR"/>
        </w:rPr>
      </w:pPr>
      <w:proofErr w:type="gramStart"/>
      <w:r>
        <w:t>clean</w:t>
      </w:r>
      <w:r w:rsidRPr="00FA2A83">
        <w:rPr>
          <w:lang w:val="el-GR"/>
        </w:rPr>
        <w:t>(</w:t>
      </w:r>
      <w:proofErr w:type="gramEnd"/>
      <w:r w:rsidRPr="00FA2A83">
        <w:rPr>
          <w:lang w:val="el-GR"/>
        </w:rPr>
        <w:t>):</w:t>
      </w:r>
      <w:r w:rsidRPr="00FA2A83">
        <w:rPr>
          <w:lang w:val="el-GR"/>
        </w:rPr>
        <w:br/>
        <w:t>- παρεμβολή κενών τιμών</w:t>
      </w:r>
      <w:r w:rsidRPr="00FA2A83">
        <w:rPr>
          <w:lang w:val="el-GR"/>
        </w:rPr>
        <w:br/>
        <w:t xml:space="preserve">- περικοπή </w:t>
      </w:r>
      <w:r>
        <w:t>outliers</w:t>
      </w:r>
      <w:r w:rsidRPr="00FA2A83">
        <w:rPr>
          <w:lang w:val="el-GR"/>
        </w:rPr>
        <w:br/>
        <w:t>- «βαθμονόμηση» θερμοκρασίας με απλό τύπο</w:t>
      </w:r>
    </w:p>
    <w:p w14:paraId="40B51E80" w14:textId="77777777" w:rsidR="00A44E19" w:rsidRPr="00FA2A83" w:rsidRDefault="00000000">
      <w:pPr>
        <w:pStyle w:val="Heading1"/>
        <w:rPr>
          <w:lang w:val="el-GR"/>
        </w:rPr>
      </w:pPr>
      <w:r w:rsidRPr="00FA2A83">
        <w:rPr>
          <w:lang w:val="el-GR"/>
        </w:rPr>
        <w:t>Σχεδίαση γραφημάτων</w:t>
      </w:r>
    </w:p>
    <w:p w14:paraId="7F5FE75E" w14:textId="77777777" w:rsidR="00A44E19" w:rsidRPr="00FA2A83" w:rsidRDefault="00000000">
      <w:pPr>
        <w:rPr>
          <w:lang w:val="el-GR"/>
        </w:rPr>
      </w:pPr>
      <w:proofErr w:type="gramStart"/>
      <w:r>
        <w:t>plot</w:t>
      </w:r>
      <w:r w:rsidRPr="00FA2A83">
        <w:rPr>
          <w:lang w:val="el-GR"/>
        </w:rPr>
        <w:t>(</w:t>
      </w:r>
      <w:proofErr w:type="gramEnd"/>
      <w:r w:rsidRPr="00FA2A83">
        <w:rPr>
          <w:lang w:val="el-GR"/>
        </w:rPr>
        <w:t xml:space="preserve">): φτιάχνει και αποθηκεύει </w:t>
      </w:r>
      <w:r>
        <w:t>PNG</w:t>
      </w:r>
      <w:r w:rsidRPr="00FA2A83">
        <w:rPr>
          <w:lang w:val="el-GR"/>
        </w:rPr>
        <w:t xml:space="preserve"> με </w:t>
      </w:r>
      <w:proofErr w:type="spellStart"/>
      <w:r w:rsidRPr="00FA2A83">
        <w:rPr>
          <w:lang w:val="el-GR"/>
        </w:rPr>
        <w:t>χρονοσειρά</w:t>
      </w:r>
      <w:proofErr w:type="spellEnd"/>
      <w:r w:rsidRPr="00FA2A83">
        <w:rPr>
          <w:lang w:val="el-GR"/>
        </w:rPr>
        <w:t>.</w:t>
      </w:r>
    </w:p>
    <w:p w14:paraId="1D3BFD4F" w14:textId="77777777" w:rsidR="00A44E19" w:rsidRPr="00FA2A83" w:rsidRDefault="00000000">
      <w:pPr>
        <w:pStyle w:val="Heading1"/>
        <w:rPr>
          <w:lang w:val="el-GR"/>
        </w:rPr>
      </w:pPr>
      <w:r w:rsidRPr="00FA2A83">
        <w:rPr>
          <w:lang w:val="el-GR"/>
        </w:rPr>
        <w:t>Κύρια ροή (</w:t>
      </w:r>
      <w:r>
        <w:t>main</w:t>
      </w:r>
      <w:r w:rsidRPr="00FA2A83">
        <w:rPr>
          <w:lang w:val="el-GR"/>
        </w:rPr>
        <w:t>)</w:t>
      </w:r>
    </w:p>
    <w:p w14:paraId="2171726E" w14:textId="77777777" w:rsidR="00A44E19" w:rsidRPr="00FA2A83" w:rsidRDefault="00000000">
      <w:pPr>
        <w:rPr>
          <w:lang w:val="el-GR"/>
        </w:rPr>
      </w:pPr>
      <w:proofErr w:type="gramStart"/>
      <w:r>
        <w:t>main</w:t>
      </w:r>
      <w:r w:rsidRPr="00FA2A83">
        <w:rPr>
          <w:lang w:val="el-GR"/>
        </w:rPr>
        <w:t>(</w:t>
      </w:r>
      <w:proofErr w:type="gramEnd"/>
      <w:r w:rsidRPr="00FA2A83">
        <w:rPr>
          <w:lang w:val="el-GR"/>
        </w:rPr>
        <w:t>):</w:t>
      </w:r>
      <w:r w:rsidRPr="00FA2A83">
        <w:rPr>
          <w:lang w:val="el-GR"/>
        </w:rPr>
        <w:br/>
        <w:t xml:space="preserve">- Φορτώνει </w:t>
      </w:r>
      <w:r>
        <w:t>raw</w:t>
      </w:r>
      <w:r w:rsidRPr="00FA2A83">
        <w:rPr>
          <w:lang w:val="el-GR"/>
        </w:rPr>
        <w:t xml:space="preserve"> δεδομένα</w:t>
      </w:r>
      <w:r w:rsidRPr="00FA2A83">
        <w:rPr>
          <w:lang w:val="el-GR"/>
        </w:rPr>
        <w:br/>
        <w:t>- Τα αποθηκεύει και τα σχεδιάζει</w:t>
      </w:r>
      <w:r w:rsidRPr="00FA2A83">
        <w:rPr>
          <w:lang w:val="el-GR"/>
        </w:rPr>
        <w:br/>
        <w:t>- Καθαρίζει και ξανασχεδιάζει</w:t>
      </w:r>
      <w:r w:rsidRPr="00FA2A83">
        <w:rPr>
          <w:lang w:val="el-GR"/>
        </w:rPr>
        <w:br/>
        <w:t xml:space="preserve">- Υπολογίζει </w:t>
      </w:r>
      <w:r>
        <w:t>diff</w:t>
      </w:r>
      <w:r w:rsidRPr="00FA2A83">
        <w:rPr>
          <w:lang w:val="el-GR"/>
        </w:rPr>
        <w:t xml:space="preserve"> </w:t>
      </w:r>
      <w:r>
        <w:t>raw</w:t>
      </w:r>
      <w:r w:rsidRPr="00FA2A83">
        <w:rPr>
          <w:lang w:val="el-GR"/>
        </w:rPr>
        <w:t xml:space="preserve"> </w:t>
      </w:r>
      <w:r>
        <w:t>vs</w:t>
      </w:r>
      <w:r w:rsidRPr="00FA2A83">
        <w:rPr>
          <w:lang w:val="el-GR"/>
        </w:rPr>
        <w:t xml:space="preserve"> </w:t>
      </w:r>
      <w:r>
        <w:t>clean</w:t>
      </w:r>
      <w:r w:rsidRPr="00FA2A83">
        <w:rPr>
          <w:lang w:val="el-GR"/>
        </w:rPr>
        <w:br/>
        <w:t>- Εκτυπώνει στατιστικά</w:t>
      </w:r>
    </w:p>
    <w:sectPr w:rsidR="00A44E19" w:rsidRPr="00FA2A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790945">
    <w:abstractNumId w:val="8"/>
  </w:num>
  <w:num w:numId="2" w16cid:durableId="1572957804">
    <w:abstractNumId w:val="6"/>
  </w:num>
  <w:num w:numId="3" w16cid:durableId="1881700728">
    <w:abstractNumId w:val="5"/>
  </w:num>
  <w:num w:numId="4" w16cid:durableId="1663853360">
    <w:abstractNumId w:val="4"/>
  </w:num>
  <w:num w:numId="5" w16cid:durableId="1981228515">
    <w:abstractNumId w:val="7"/>
  </w:num>
  <w:num w:numId="6" w16cid:durableId="458763658">
    <w:abstractNumId w:val="3"/>
  </w:num>
  <w:num w:numId="7" w16cid:durableId="1088118226">
    <w:abstractNumId w:val="2"/>
  </w:num>
  <w:num w:numId="8" w16cid:durableId="58333396">
    <w:abstractNumId w:val="1"/>
  </w:num>
  <w:num w:numId="9" w16cid:durableId="200411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1DC"/>
    <w:rsid w:val="0015074B"/>
    <w:rsid w:val="0029639D"/>
    <w:rsid w:val="00326F90"/>
    <w:rsid w:val="00A44E19"/>
    <w:rsid w:val="00AA1D8D"/>
    <w:rsid w:val="00B47730"/>
    <w:rsid w:val="00CB0664"/>
    <w:rsid w:val="00FA2A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207C0"/>
  <w14:defaultImageDpi w14:val="300"/>
  <w15:docId w15:val="{37D72EE1-C18A-4204-85B4-223DDA57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ΙΩΣΗΦ ΠΟΛΕΝΑΚΗΣ</cp:lastModifiedBy>
  <cp:revision>2</cp:revision>
  <dcterms:created xsi:type="dcterms:W3CDTF">2013-12-23T23:15:00Z</dcterms:created>
  <dcterms:modified xsi:type="dcterms:W3CDTF">2025-10-02T14:27:00Z</dcterms:modified>
  <cp:category/>
</cp:coreProperties>
</file>